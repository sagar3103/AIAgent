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654" w:rsidRDefault="00B73265">
      <w:pPr>
        <w:pStyle w:val="Title"/>
      </w:pPr>
      <w:bookmarkStart w:id="0" w:name="_GoBack"/>
      <w:bookmarkEnd w:id="0"/>
      <w:r>
        <w:t xml:space="preserve">AI Agent Assignment </w:t>
      </w:r>
      <w:r w:rsidR="00C2415D">
        <w:t xml:space="preserve">- </w:t>
      </w:r>
      <w:proofErr w:type="spellStart"/>
      <w:r w:rsidR="00C2415D">
        <w:t>Sagar</w:t>
      </w:r>
      <w:proofErr w:type="spellEnd"/>
      <w:r w:rsidR="00C2415D">
        <w:t xml:space="preserve"> </w:t>
      </w:r>
      <w:proofErr w:type="spellStart"/>
      <w:r w:rsidR="00C2415D">
        <w:t>Zujam</w:t>
      </w:r>
      <w:proofErr w:type="spellEnd"/>
    </w:p>
    <w:p w:rsidR="00BB1654" w:rsidRDefault="00B73265">
      <w:pPr>
        <w:pStyle w:val="Heading1"/>
      </w:pPr>
      <w:r>
        <w:t xml:space="preserve"> SECTION 1: BASIC DETAILS</w:t>
      </w:r>
    </w:p>
    <w:p w:rsidR="00BB1654" w:rsidRDefault="00B73265">
      <w:r>
        <w:t>Name: Sagar Zujam</w:t>
      </w:r>
    </w:p>
    <w:p w:rsidR="00BB1654" w:rsidRDefault="00B73265">
      <w:r>
        <w:t>AI Agent Title / Use Case: AI Agent to help students plan and revise effectively for upcoming exams</w:t>
      </w:r>
    </w:p>
    <w:p w:rsidR="00BB1654" w:rsidRDefault="00B73265">
      <w:pPr>
        <w:pStyle w:val="Heading1"/>
      </w:pPr>
      <w:r>
        <w:t>SECTION 2: PROBLEM FRAMING</w:t>
      </w:r>
    </w:p>
    <w:p w:rsidR="00BB1654" w:rsidRDefault="00B73265">
      <w:r>
        <w:t>1.1. What problem does your AI Agent solve?</w:t>
      </w:r>
      <w:r>
        <w:br/>
        <w:t>This AI agent helps students plan their exam preparation by generating revision schedules, suggesting study strategies, and recommending practice questions.</w:t>
      </w:r>
    </w:p>
    <w:p w:rsidR="00BB1654" w:rsidRDefault="00B73265">
      <w:r>
        <w:t>1.2. Why is this agent useful?</w:t>
      </w:r>
      <w:r>
        <w:br/>
        <w:t>It provides personalized support to students during stressful exam times, helping them organize topics and stay focused.</w:t>
      </w:r>
    </w:p>
    <w:p w:rsidR="00BB1654" w:rsidRDefault="00B73265">
      <w:r>
        <w:t>1.3. Who is the target user?</w:t>
      </w:r>
      <w:r>
        <w:br/>
        <w:t>Engineering college students preparing for end-semester exams.</w:t>
      </w:r>
    </w:p>
    <w:p w:rsidR="00BB1654" w:rsidRDefault="00B73265">
      <w:r>
        <w:t>1.4. What not to include?</w:t>
      </w:r>
      <w:r>
        <w:br/>
        <w:t>It doesn’t handle syllabus uploading or auto-fetching from external platforms to keep scope limited.</w:t>
      </w:r>
    </w:p>
    <w:p w:rsidR="00BB1654" w:rsidRDefault="00B73265">
      <w:pPr>
        <w:pStyle w:val="Heading1"/>
      </w:pPr>
      <w:r>
        <w:t>SECTION 3: 4-LAYER PROMPT DESIGN</w:t>
      </w:r>
    </w:p>
    <w:p w:rsidR="00BB1654" w:rsidRDefault="00B73265">
      <w:pPr>
        <w:pStyle w:val="Heading2"/>
      </w:pPr>
      <w:r>
        <w:t>3.1 INPUT UNDERSTANDING</w:t>
      </w:r>
    </w:p>
    <w:p w:rsidR="00BB1654" w:rsidRDefault="00B73265">
      <w:r>
        <w:t>Prompt: "What subject or topic are you revising today? And when is your exam?"</w:t>
      </w:r>
    </w:p>
    <w:p w:rsidR="00BB1654" w:rsidRDefault="00B73265">
      <w:r>
        <w:t>Responsible for understanding user’s current intent and timeframe.</w:t>
      </w:r>
    </w:p>
    <w:p w:rsidR="00BB1654" w:rsidRDefault="00B73265">
      <w:pPr>
        <w:pStyle w:val="Heading2"/>
      </w:pPr>
      <w:r>
        <w:t>3.2 STATE TRACKER</w:t>
      </w:r>
    </w:p>
    <w:p w:rsidR="00BB1654" w:rsidRDefault="00B73265">
      <w:r>
        <w:t>Prompt: "You last revised [Topic] and your exam is on [Date]. Let’s continue from there. Ready?"</w:t>
      </w:r>
    </w:p>
    <w:p w:rsidR="00BB1654" w:rsidRDefault="00B73265">
      <w:r>
        <w:t>Helps agent simulate memory. Used system message to hold and refer back to user state.</w:t>
      </w:r>
    </w:p>
    <w:p w:rsidR="00BB1654" w:rsidRDefault="00B73265">
      <w:pPr>
        <w:pStyle w:val="Heading2"/>
      </w:pPr>
      <w:r>
        <w:t>3.3 TASK PLANNER</w:t>
      </w:r>
    </w:p>
    <w:p w:rsidR="00BB1654" w:rsidRDefault="00B73265">
      <w:r>
        <w:t>Prompt: "Based on remaining days and topics, create a day-wise revision plan and recommend practice strategies."</w:t>
      </w:r>
    </w:p>
    <w:p w:rsidR="00BB1654" w:rsidRDefault="00B73265">
      <w:r>
        <w:lastRenderedPageBreak/>
        <w:t>Breaks down revision plan into a daily structure. Uses logical chaining for study suggestions.</w:t>
      </w:r>
    </w:p>
    <w:p w:rsidR="00BB1654" w:rsidRDefault="00B73265">
      <w:pPr>
        <w:pStyle w:val="Heading2"/>
      </w:pPr>
      <w:r>
        <w:t>3.4 OUTPUT GENERATOR</w:t>
      </w:r>
    </w:p>
    <w:p w:rsidR="00BB1654" w:rsidRDefault="00B73265">
      <w:r>
        <w:t>Prompt: "Here’s your Day 1 Plan: [List]. Would you like reminders or quiz suggestions too?"</w:t>
      </w:r>
    </w:p>
    <w:p w:rsidR="00BB1654" w:rsidRDefault="00B73265">
      <w:r>
        <w:t>Output is user-friendly, checklist format, offering interactive options.</w:t>
      </w:r>
    </w:p>
    <w:p w:rsidR="00BB1654" w:rsidRDefault="00B73265">
      <w:pPr>
        <w:pStyle w:val="Heading1"/>
      </w:pPr>
      <w:r>
        <w:t>SECTION 4: CHATGPT EXPLORATION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B1654" w:rsidTr="00C2415D">
        <w:tc>
          <w:tcPr>
            <w:tcW w:w="2160" w:type="dxa"/>
          </w:tcPr>
          <w:p w:rsidR="00BB1654" w:rsidRDefault="00C2415D">
            <w:r>
              <w:t xml:space="preserve">Attempt </w:t>
            </w:r>
          </w:p>
        </w:tc>
        <w:tc>
          <w:tcPr>
            <w:tcW w:w="2160" w:type="dxa"/>
          </w:tcPr>
          <w:p w:rsidR="00BB1654" w:rsidRDefault="00B73265">
            <w:r>
              <w:t>Prompt Variant</w:t>
            </w:r>
          </w:p>
        </w:tc>
        <w:tc>
          <w:tcPr>
            <w:tcW w:w="2160" w:type="dxa"/>
          </w:tcPr>
          <w:p w:rsidR="00BB1654" w:rsidRDefault="00B73265">
            <w:r>
              <w:t>What Happened</w:t>
            </w:r>
          </w:p>
        </w:tc>
        <w:tc>
          <w:tcPr>
            <w:tcW w:w="2160" w:type="dxa"/>
          </w:tcPr>
          <w:p w:rsidR="00BB1654" w:rsidRDefault="00B73265">
            <w:r>
              <w:t>What You Changed &amp; Why</w:t>
            </w:r>
          </w:p>
        </w:tc>
      </w:tr>
      <w:tr w:rsidR="00BB1654" w:rsidTr="00C2415D">
        <w:tc>
          <w:tcPr>
            <w:tcW w:w="2160" w:type="dxa"/>
          </w:tcPr>
          <w:p w:rsidR="00BB1654" w:rsidRDefault="00B73265">
            <w:r>
              <w:t>1</w:t>
            </w:r>
          </w:p>
        </w:tc>
        <w:tc>
          <w:tcPr>
            <w:tcW w:w="2160" w:type="dxa"/>
          </w:tcPr>
          <w:p w:rsidR="00BB1654" w:rsidRDefault="00B73265">
            <w:r>
              <w:t>“Give me a revision plan”</w:t>
            </w:r>
          </w:p>
        </w:tc>
        <w:tc>
          <w:tcPr>
            <w:tcW w:w="2160" w:type="dxa"/>
          </w:tcPr>
          <w:p w:rsidR="00BB1654" w:rsidRDefault="00B73265">
            <w:r>
              <w:t>Too generic</w:t>
            </w:r>
          </w:p>
        </w:tc>
        <w:tc>
          <w:tcPr>
            <w:tcW w:w="2160" w:type="dxa"/>
          </w:tcPr>
          <w:p w:rsidR="00BB1654" w:rsidRDefault="00B73265">
            <w:r>
              <w:t>Added context about subject and exam date</w:t>
            </w:r>
          </w:p>
        </w:tc>
      </w:tr>
      <w:tr w:rsidR="00BB1654" w:rsidTr="00C2415D">
        <w:tc>
          <w:tcPr>
            <w:tcW w:w="2160" w:type="dxa"/>
          </w:tcPr>
          <w:p w:rsidR="00BB1654" w:rsidRDefault="00B73265">
            <w:r>
              <w:t>2</w:t>
            </w:r>
          </w:p>
        </w:tc>
        <w:tc>
          <w:tcPr>
            <w:tcW w:w="2160" w:type="dxa"/>
          </w:tcPr>
          <w:p w:rsidR="00BB1654" w:rsidRDefault="00B73265">
            <w:r>
              <w:t>“Plan for Data Structures exam on 14th”</w:t>
            </w:r>
          </w:p>
        </w:tc>
        <w:tc>
          <w:tcPr>
            <w:tcW w:w="2160" w:type="dxa"/>
          </w:tcPr>
          <w:p w:rsidR="00BB1654" w:rsidRDefault="00B73265">
            <w:r>
              <w:t>Structured but no study techniques</w:t>
            </w:r>
          </w:p>
        </w:tc>
        <w:tc>
          <w:tcPr>
            <w:tcW w:w="2160" w:type="dxa"/>
          </w:tcPr>
          <w:p w:rsidR="00BB1654" w:rsidRDefault="00B73265">
            <w:r>
              <w:t>Added suggestion to include practice methods</w:t>
            </w:r>
          </w:p>
        </w:tc>
      </w:tr>
      <w:tr w:rsidR="00BB1654" w:rsidTr="00C2415D">
        <w:tc>
          <w:tcPr>
            <w:tcW w:w="2160" w:type="dxa"/>
          </w:tcPr>
          <w:p w:rsidR="00BB1654" w:rsidRDefault="00B73265">
            <w:r>
              <w:t>3</w:t>
            </w:r>
          </w:p>
        </w:tc>
        <w:tc>
          <w:tcPr>
            <w:tcW w:w="2160" w:type="dxa"/>
          </w:tcPr>
          <w:p w:rsidR="00BB1654" w:rsidRDefault="00B73265">
            <w:r>
              <w:t>“Add quiz after each topic”</w:t>
            </w:r>
          </w:p>
        </w:tc>
        <w:tc>
          <w:tcPr>
            <w:tcW w:w="2160" w:type="dxa"/>
          </w:tcPr>
          <w:p w:rsidR="00BB1654" w:rsidRDefault="00B73265">
            <w:r>
              <w:t>Included quiz section, but was too long</w:t>
            </w:r>
          </w:p>
        </w:tc>
        <w:tc>
          <w:tcPr>
            <w:tcW w:w="2160" w:type="dxa"/>
          </w:tcPr>
          <w:p w:rsidR="00BB1654" w:rsidRDefault="00B73265">
            <w:r>
              <w:t>Asked to format as bullets</w:t>
            </w:r>
          </w:p>
        </w:tc>
      </w:tr>
    </w:tbl>
    <w:p w:rsidR="00BB1654" w:rsidRDefault="00B73265">
      <w:pPr>
        <w:pStyle w:val="Heading1"/>
      </w:pPr>
      <w:r>
        <w:t>SECTION 5: OUTPUT TESTS</w:t>
      </w:r>
    </w:p>
    <w:p w:rsidR="00BB1654" w:rsidRDefault="00B73265">
      <w:r>
        <w:t>Test 1: Normal input</w:t>
      </w:r>
      <w:r>
        <w:br/>
        <w:t>Input: "Help me revise DBMS for tomorrow"</w:t>
      </w:r>
      <w:r>
        <w:br/>
        <w:t>Output: "Here’s your DBMS revision plan for today with focus topics and one mock test suggestion."</w:t>
      </w:r>
    </w:p>
    <w:p w:rsidR="00BB1654" w:rsidRDefault="00B73265">
      <w:r>
        <w:t>Test 2: Vague input</w:t>
      </w:r>
      <w:r>
        <w:br/>
        <w:t>Input: "I need help"</w:t>
      </w:r>
      <w:r>
        <w:br/>
        <w:t>Output: "Sure! Could you tell me which subject you’re preparing for and your exam date?"</w:t>
      </w:r>
    </w:p>
    <w:p w:rsidR="00BB1654" w:rsidRDefault="00B73265">
      <w:r>
        <w:t>Test 3: Empty input</w:t>
      </w:r>
      <w:r>
        <w:br/>
        <w:t>Input: ""</w:t>
      </w:r>
      <w:r>
        <w:br/>
        <w:t>Output: "Hi! Please type the subject or topic you’d like help with."</w:t>
      </w:r>
    </w:p>
    <w:p w:rsidR="00BB1654" w:rsidRDefault="00B73265">
      <w:pPr>
        <w:pStyle w:val="Heading1"/>
      </w:pPr>
      <w:r>
        <w:t>SECTION 6: REFLECTION</w:t>
      </w:r>
    </w:p>
    <w:p w:rsidR="00BB1654" w:rsidRDefault="00B73265">
      <w:r>
        <w:t>6.1. Hardest part: Making the agent remember the last topic and simulate continuity.</w:t>
      </w:r>
    </w:p>
    <w:p w:rsidR="00BB1654" w:rsidRDefault="00B73265">
      <w:r>
        <w:t>6.2. Enjoyed most: Seeing how one prompt tweak improved the output dramatically.</w:t>
      </w:r>
    </w:p>
    <w:p w:rsidR="00BB1654" w:rsidRDefault="00B73265">
      <w:r>
        <w:lastRenderedPageBreak/>
        <w:t>6.3. Improvements: Add calendar sync and quiz auto-generation.</w:t>
      </w:r>
    </w:p>
    <w:p w:rsidR="00BB1654" w:rsidRDefault="00B73265">
      <w:r>
        <w:t>6.4. Learned: Prompt design is like programming logic — clarity matters.</w:t>
      </w:r>
    </w:p>
    <w:p w:rsidR="00BB1654" w:rsidRDefault="00B73265">
      <w:r>
        <w:t>6.5. Stuck moments: Got stuck on state memory, resolved by asking ChatGPT how to simulate session state.</w:t>
      </w:r>
    </w:p>
    <w:p w:rsidR="00B73265" w:rsidRDefault="00B73265"/>
    <w:p w:rsidR="00B73265" w:rsidRDefault="00B73265">
      <w:r>
        <w:rPr>
          <w:noProof/>
        </w:rPr>
        <w:drawing>
          <wp:inline distT="0" distB="0" distL="0" distR="0">
            <wp:extent cx="57245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Ag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54" w:rsidRDefault="00B73265">
      <w:pPr>
        <w:pStyle w:val="Heading1"/>
      </w:pPr>
      <w:r>
        <w:t>SECTION 7: HACK VALUE</w:t>
      </w:r>
    </w:p>
    <w:p w:rsidR="00BB1654" w:rsidRDefault="00B73265">
      <w:r>
        <w:t>Tried branching logic — if user says “quiz”, agent gives multiple choice; else, shows summary. Also handled vague inputs with polite fallback.</w:t>
      </w:r>
    </w:p>
    <w:sectPr w:rsidR="00BB1654" w:rsidSect="0000367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367B"/>
    <w:rsid w:val="00034616"/>
    <w:rsid w:val="0006063C"/>
    <w:rsid w:val="0015074B"/>
    <w:rsid w:val="0029639D"/>
    <w:rsid w:val="00326F90"/>
    <w:rsid w:val="00AA1D8D"/>
    <w:rsid w:val="00B47730"/>
    <w:rsid w:val="00B73265"/>
    <w:rsid w:val="00BB1654"/>
    <w:rsid w:val="00C241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50C93-D5F8-4755-B81A-8C20709B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495ED3-2374-480B-9344-53FDBDAE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2025-06-08T08:22:00Z</dcterms:modified>
  <cp:category/>
</cp:coreProperties>
</file>